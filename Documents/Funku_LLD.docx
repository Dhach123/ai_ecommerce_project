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34621C" w14:textId="77777777" w:rsidR="006919D7" w:rsidRDefault="006D6FF4">
      <w:pPr>
        <w:pStyle w:val="Heading1"/>
      </w:pPr>
      <w:r>
        <w:t>Low-Level Design (LLD) Document</w:t>
      </w:r>
    </w:p>
    <w:p w14:paraId="0AA481D3" w14:textId="77777777" w:rsidR="006919D7" w:rsidRDefault="006D6FF4">
      <w:pPr>
        <w:pStyle w:val="Heading2"/>
      </w:pPr>
      <w:r>
        <w:t>iNeuron</w:t>
      </w:r>
    </w:p>
    <w:p w14:paraId="64153139" w14:textId="77777777" w:rsidR="006919D7" w:rsidRDefault="006D6FF4">
      <w:pPr>
        <w:pStyle w:val="Heading2"/>
      </w:pPr>
      <w:r>
        <w:t>1. Introduction</w:t>
      </w:r>
    </w:p>
    <w:p w14:paraId="1C0E530B" w14:textId="77777777" w:rsidR="006919D7" w:rsidRDefault="006D6FF4">
      <w:r>
        <w:t>Funku Online Store is an AI-powered e-commerce platform that integrates a recommendation system, bargaining system, and chatbot to enhance the user shopping experience. The system is built with Flask for the backend, React.js for the frontend, and Firebase Firestore for real-time chat storage.</w:t>
      </w:r>
    </w:p>
    <w:p w14:paraId="6C947FB8" w14:textId="77777777" w:rsidR="006919D7" w:rsidRDefault="006D6FF4">
      <w:pPr>
        <w:pStyle w:val="Heading2"/>
      </w:pPr>
      <w:r>
        <w:t>2. System Architecture</w:t>
      </w:r>
    </w:p>
    <w:p w14:paraId="17F4B4ED" w14:textId="77777777" w:rsidR="006919D7" w:rsidRDefault="006D6FF4">
      <w:r>
        <w:t>• Frontend: React.js</w:t>
      </w:r>
      <w:r>
        <w:br/>
        <w:t>• Backend: Flask (REST API)</w:t>
      </w:r>
      <w:r>
        <w:br/>
        <w:t>• Database: Firebase Firestore (NoSQL)</w:t>
      </w:r>
      <w:r>
        <w:br/>
        <w:t>• Hosting: Localhost (development), Firebase Hosting (optional)</w:t>
      </w:r>
      <w:r>
        <w:br/>
        <w:t>• AI Models: NLP-based chatbot, recommendation system</w:t>
      </w:r>
    </w:p>
    <w:p w14:paraId="21CD9DF9" w14:textId="77777777" w:rsidR="006919D7" w:rsidRDefault="006D6FF4">
      <w:pPr>
        <w:pStyle w:val="Heading2"/>
      </w:pPr>
      <w:r>
        <w:t>3. Module Breakdown</w:t>
      </w:r>
    </w:p>
    <w:p w14:paraId="683223EF" w14:textId="77777777" w:rsidR="006919D7" w:rsidRDefault="006D6FF4">
      <w:pPr>
        <w:pStyle w:val="Heading3"/>
      </w:pPr>
      <w:r>
        <w:t>3.1 Frontend (React.js)</w:t>
      </w:r>
    </w:p>
    <w:p w14:paraId="669976CA" w14:textId="77777777" w:rsidR="006919D7" w:rsidRDefault="006D6FF4">
      <w:r>
        <w:t>• Components:</w:t>
      </w:r>
      <w:r>
        <w:br/>
        <w:t xml:space="preserve">  - ProductList.js: Displays recommended products.</w:t>
      </w:r>
      <w:r>
        <w:br/>
        <w:t xml:space="preserve">  - Chatbot.js: Handles AI chatbot interactions.</w:t>
      </w:r>
      <w:r>
        <w:br/>
        <w:t xml:space="preserve">  - BargainSystem.js: Allows users to negotiate prices.</w:t>
      </w:r>
      <w:r>
        <w:br/>
        <w:t xml:space="preserve">  - FirebaseConfig.js: Connects frontend to Firebase Firestore.</w:t>
      </w:r>
      <w:r>
        <w:br/>
      </w:r>
      <w:r>
        <w:br/>
        <w:t>• APIs Consumed:</w:t>
      </w:r>
      <w:r>
        <w:br/>
        <w:t xml:space="preserve">  - /chat?message=your_message (handles chatbot queries)</w:t>
      </w:r>
      <w:r>
        <w:br/>
        <w:t xml:space="preserve">  - /recommendations?user_id=123 (fetches personalized product recommendations)</w:t>
      </w:r>
    </w:p>
    <w:p w14:paraId="286F23F6" w14:textId="77777777" w:rsidR="006919D7" w:rsidRDefault="006D6FF4">
      <w:pPr>
        <w:pStyle w:val="Heading3"/>
      </w:pPr>
      <w:r>
        <w:t>3.2 Backend (Flask API)</w:t>
      </w:r>
    </w:p>
    <w:p w14:paraId="4AC36284" w14:textId="77777777" w:rsidR="006919D7" w:rsidRDefault="006D6FF4">
      <w:r>
        <w:t>• Endpoints:</w:t>
      </w:r>
      <w:r>
        <w:br/>
        <w:t xml:space="preserve">  - GET /chat?message=your_message: Processes user messages and responds with AI-generated replies.</w:t>
      </w:r>
      <w:r>
        <w:br/>
        <w:t xml:space="preserve">  - GET /recommendations?user_id=123: Fetches product recommendations based on user preferences.</w:t>
      </w:r>
      <w:r>
        <w:br/>
      </w:r>
      <w:r>
        <w:br/>
        <w:t>• Key Services:</w:t>
      </w:r>
      <w:r>
        <w:br/>
        <w:t xml:space="preserve">  - Chatbot Service: Uses NLP models to generate responses.</w:t>
      </w:r>
      <w:r>
        <w:br/>
        <w:t xml:space="preserve">  - Recommendation Engine: Suggests products using collaborative filtering and content-based filtering.</w:t>
      </w:r>
    </w:p>
    <w:p w14:paraId="44A74D1A" w14:textId="77777777" w:rsidR="006919D7" w:rsidRDefault="006D6FF4">
      <w:pPr>
        <w:pStyle w:val="Heading3"/>
      </w:pPr>
      <w:r>
        <w:lastRenderedPageBreak/>
        <w:t>3.3 Database (Firebase Firestore)</w:t>
      </w:r>
    </w:p>
    <w:p w14:paraId="6145AE8B" w14:textId="77777777" w:rsidR="006919D7" w:rsidRDefault="006D6FF4">
      <w:r>
        <w:t>• Collections:</w:t>
      </w:r>
      <w:r>
        <w:br/>
        <w:t xml:space="preserve">  - chats: Stores user chat history.</w:t>
      </w:r>
      <w:r>
        <w:br/>
        <w:t xml:space="preserve">  - users: Stores user preferences for recommendations.</w:t>
      </w:r>
      <w:r>
        <w:br/>
        <w:t xml:space="preserve">  - products: Stores product details.</w:t>
      </w:r>
    </w:p>
    <w:p w14:paraId="4945EB01" w14:textId="77777777" w:rsidR="006919D7" w:rsidRDefault="006D6FF4">
      <w:pPr>
        <w:pStyle w:val="Heading2"/>
      </w:pPr>
      <w:r>
        <w:t>4. Data Flow</w:t>
      </w:r>
    </w:p>
    <w:p w14:paraId="1A555D68" w14:textId="77777777" w:rsidR="006919D7" w:rsidRDefault="006D6FF4">
      <w:r>
        <w:t>1. User visits the frontend.</w:t>
      </w:r>
      <w:r>
        <w:br/>
        <w:t>2. User interacts with chatbot or product recommendations.</w:t>
      </w:r>
      <w:r>
        <w:br/>
        <w:t>3. Frontend sends API requests to the backend.</w:t>
      </w:r>
      <w:r>
        <w:br/>
        <w:t>4. Flask processes the request and queries Firebase Firestore.</w:t>
      </w:r>
      <w:r>
        <w:br/>
        <w:t>5. AI models generate chatbot responses or recommendations.</w:t>
      </w:r>
      <w:r>
        <w:br/>
        <w:t>6. Backend returns the response to the frontend.</w:t>
      </w:r>
      <w:r>
        <w:br/>
        <w:t>7. Frontend updates the UI accordingly.</w:t>
      </w:r>
    </w:p>
    <w:p w14:paraId="57ED22AA" w14:textId="77777777" w:rsidR="006919D7" w:rsidRDefault="006D6FF4">
      <w:pPr>
        <w:pStyle w:val="Heading2"/>
      </w:pPr>
      <w:r>
        <w:t>5. Technologies Used</w:t>
      </w:r>
    </w:p>
    <w:p w14:paraId="3F57C354" w14:textId="77777777" w:rsidR="006919D7" w:rsidRDefault="006D6FF4">
      <w:r>
        <w:t>• Frontend: React.js, Bootstrap, React-Toastify</w:t>
      </w:r>
      <w:r>
        <w:br/>
        <w:t>• Backend: Flask, Flask-CORS, Flask-RESTful</w:t>
      </w:r>
      <w:r>
        <w:br/>
        <w:t>• Database: Firebase Firestore</w:t>
      </w:r>
      <w:r>
        <w:br/>
        <w:t>• AI Models: NLP-based chatbot, recommendation algorithms</w:t>
      </w:r>
    </w:p>
    <w:p w14:paraId="24ED32C0" w14:textId="77777777" w:rsidR="006919D7" w:rsidRDefault="006D6FF4">
      <w:pPr>
        <w:pStyle w:val="Heading2"/>
      </w:pPr>
      <w:r>
        <w:t>6. Future Enhancements</w:t>
      </w:r>
    </w:p>
    <w:p w14:paraId="3AC0C34C" w14:textId="77777777" w:rsidR="006919D7" w:rsidRDefault="006D6FF4">
      <w:r>
        <w:t>• Deploy backend on Google Cloud Run or AWS Lambda.</w:t>
      </w:r>
      <w:r>
        <w:br/>
        <w:t>• Upgrade chatbot AI to GPT-4 for better user interaction.</w:t>
      </w:r>
      <w:r>
        <w:br/>
        <w:t>• Implement Firebase Authentication for user login.</w:t>
      </w:r>
    </w:p>
    <w:p w14:paraId="10110265" w14:textId="77777777" w:rsidR="006919D7" w:rsidRDefault="006D6FF4">
      <w:pPr>
        <w:pStyle w:val="Heading2"/>
      </w:pPr>
      <w:r>
        <w:t>Contributors</w:t>
      </w:r>
    </w:p>
    <w:p w14:paraId="7795909D" w14:textId="7651DE5F" w:rsidR="006919D7" w:rsidRDefault="00010EFF">
      <w:r>
        <w:t xml:space="preserve">[Dharam chopda] </w:t>
      </w:r>
      <w:hyperlink r:id="rId6" w:history="1">
        <w:r>
          <w:rPr>
            <w:rStyle w:val="Hyperlink"/>
          </w:rPr>
          <w:t>Dhach123/ai_ecommerce_project</w:t>
        </w:r>
      </w:hyperlink>
    </w:p>
    <w:p w14:paraId="3FD9D284" w14:textId="77777777" w:rsidR="006919D7" w:rsidRDefault="006D6FF4">
      <w:r>
        <w:t>iNeuron Certified Project</w:t>
      </w:r>
      <w:bookmarkStart w:id="0" w:name="_GoBack"/>
      <w:bookmarkEnd w:id="0"/>
    </w:p>
    <w:sectPr w:rsidR="006919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10EFF"/>
    <w:rsid w:val="00034616"/>
    <w:rsid w:val="0006063C"/>
    <w:rsid w:val="0015074B"/>
    <w:rsid w:val="0029639D"/>
    <w:rsid w:val="00326F90"/>
    <w:rsid w:val="006919D7"/>
    <w:rsid w:val="006D6FF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D62DEBF2-D123-44F8-9948-36892941E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010E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hach123/ai_ecommerce_projec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6AFA23-79F6-4D92-9E78-839D89824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Dharam Chopda</cp:lastModifiedBy>
  <cp:revision>3</cp:revision>
  <dcterms:created xsi:type="dcterms:W3CDTF">2013-12-23T23:15:00Z</dcterms:created>
  <dcterms:modified xsi:type="dcterms:W3CDTF">2025-04-02T05:11:00Z</dcterms:modified>
  <cp:category/>
</cp:coreProperties>
</file>