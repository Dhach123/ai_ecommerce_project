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76A27" w14:textId="77777777" w:rsidR="00440836" w:rsidRDefault="004E5DD1">
      <w:pPr>
        <w:pStyle w:val="Heading1"/>
      </w:pPr>
      <w:r>
        <w:t>Wireframe Design Document</w:t>
      </w:r>
    </w:p>
    <w:p w14:paraId="70F0253E" w14:textId="77777777" w:rsidR="00440836" w:rsidRDefault="004E5DD1">
      <w:pPr>
        <w:pStyle w:val="Heading2"/>
      </w:pPr>
      <w:r>
        <w:t>iNeuron</w:t>
      </w:r>
    </w:p>
    <w:p w14:paraId="47D1BBE0" w14:textId="77777777" w:rsidR="00440836" w:rsidRDefault="004E5DD1">
      <w:pPr>
        <w:pStyle w:val="Heading2"/>
      </w:pPr>
      <w:r>
        <w:t>1. Introduction</w:t>
      </w:r>
    </w:p>
    <w:p w14:paraId="5421600F" w14:textId="77777777" w:rsidR="00440836" w:rsidRDefault="004E5DD1">
      <w:r>
        <w:t>This document provides a wireframe design for the Funku Online Store, an AI-powered e-commerce platform with features including product recommendations, AI-driven bargaining, and a chatbot for customer support. The wireframe represents the visual layout and structure of the user interface.</w:t>
      </w:r>
    </w:p>
    <w:p w14:paraId="1F6EF791" w14:textId="77777777" w:rsidR="00440836" w:rsidRDefault="004E5DD1">
      <w:pPr>
        <w:pStyle w:val="Heading2"/>
      </w:pPr>
      <w:r>
        <w:t>2. Wireframe Overview</w:t>
      </w:r>
    </w:p>
    <w:p w14:paraId="7F1C4087" w14:textId="77777777" w:rsidR="00440836" w:rsidRDefault="004E5DD1">
      <w:r>
        <w:t>The wireframe outlines the structure of the main pages and components, including:</w:t>
      </w:r>
    </w:p>
    <w:p w14:paraId="79E4667D" w14:textId="77777777" w:rsidR="00440836" w:rsidRDefault="004E5DD1">
      <w:r>
        <w:t>• **Home Page:** Displays featured products and user-specific recommendations.</w:t>
      </w:r>
      <w:r>
        <w:br/>
        <w:t>• **Product Page:** Shows product details, images, and pricing.</w:t>
      </w:r>
      <w:r>
        <w:br/>
        <w:t>• **Chatbot Page:** AI chatbot interface for customer support and bargaining.</w:t>
      </w:r>
      <w:r>
        <w:br/>
        <w:t>• **Cart Page:** Displays selected items before checkout.</w:t>
      </w:r>
      <w:r>
        <w:br/>
        <w:t>• **Checkout Page:** Handles the order confirmation process.</w:t>
      </w:r>
    </w:p>
    <w:p w14:paraId="4A3CB588" w14:textId="77777777" w:rsidR="00440836" w:rsidRDefault="004E5DD1">
      <w:pPr>
        <w:pStyle w:val="Heading2"/>
      </w:pPr>
      <w:r>
        <w:t>3. Wireframe Diagrams</w:t>
      </w:r>
    </w:p>
    <w:p w14:paraId="160D0072" w14:textId="77777777" w:rsidR="00440836" w:rsidRDefault="004E5DD1">
      <w:r>
        <w:t>[Insert wireframe sketches or UI mockups here]</w:t>
      </w:r>
    </w:p>
    <w:p w14:paraId="0BD6C752" w14:textId="77777777" w:rsidR="00440836" w:rsidRDefault="004E5DD1">
      <w:pPr>
        <w:pStyle w:val="Heading2"/>
      </w:pPr>
      <w:r>
        <w:t>4. UI Components</w:t>
      </w:r>
    </w:p>
    <w:p w14:paraId="49A94737" w14:textId="77777777" w:rsidR="00440836" w:rsidRDefault="004E5DD1">
      <w:r>
        <w:t>• **Navigation Bar:** Contains links to Home, Categories, Cart, and Profile.</w:t>
      </w:r>
      <w:r>
        <w:br/>
        <w:t>• **Search Bar:** Allows users to search for products.</w:t>
      </w:r>
      <w:r>
        <w:br/>
        <w:t>• **Recommendation Section:** Displays AI-suggested products.</w:t>
      </w:r>
      <w:r>
        <w:br/>
        <w:t>• **Chatbot Interface:** Enables customer interactions for support and price negotiation.</w:t>
      </w:r>
      <w:r>
        <w:br/>
        <w:t>• **Product Grid:** Shows a list of products with images and prices.</w:t>
      </w:r>
      <w:r>
        <w:br/>
        <w:t>• **Cart Summary:** Displays selected products with total price calculation.</w:t>
      </w:r>
    </w:p>
    <w:p w14:paraId="7E1DEC2F" w14:textId="77777777" w:rsidR="00440836" w:rsidRDefault="004E5DD1">
      <w:pPr>
        <w:pStyle w:val="Heading2"/>
      </w:pPr>
      <w:r>
        <w:t>5. User Flow</w:t>
      </w:r>
    </w:p>
    <w:p w14:paraId="5CFAB3CB" w14:textId="77777777" w:rsidR="00440836" w:rsidRDefault="004E5DD1">
      <w:r>
        <w:t>1. User visits the **Home Page** to browse products.</w:t>
      </w:r>
      <w:r>
        <w:br/>
        <w:t>2. User clicks on a product to view **Product Details**.</w:t>
      </w:r>
      <w:r>
        <w:br/>
        <w:t>3. User interacts with the **AI Chatbot** for bargaining or support.</w:t>
      </w:r>
      <w:r>
        <w:br/>
        <w:t>4. User adds products to the **Cart**.</w:t>
      </w:r>
      <w:r>
        <w:br/>
        <w:t>5. User proceeds to **Checkout** and completes the transaction.</w:t>
      </w:r>
      <w:r>
        <w:br/>
        <w:t>6. System processes the order and updates the database.</w:t>
      </w:r>
    </w:p>
    <w:p w14:paraId="18D0622B" w14:textId="77777777" w:rsidR="00440836" w:rsidRDefault="004E5DD1">
      <w:pPr>
        <w:pStyle w:val="Heading2"/>
      </w:pPr>
      <w:r>
        <w:t>6. Technologies Used</w:t>
      </w:r>
    </w:p>
    <w:p w14:paraId="0D52C2EC" w14:textId="77777777" w:rsidR="00440836" w:rsidRDefault="004E5DD1">
      <w:r>
        <w:t>• Frontend: React.js, Bootstrap, React-Toastify</w:t>
      </w:r>
      <w:r>
        <w:br/>
        <w:t>• Backend: Flask, Flask-CORS, Flask-RESTful</w:t>
      </w:r>
      <w:r>
        <w:br/>
      </w:r>
      <w:r>
        <w:lastRenderedPageBreak/>
        <w:t>• Database: Firebase Firestore</w:t>
      </w:r>
      <w:r>
        <w:br/>
        <w:t>• AI Models: NLP-based chatbot, recommendation system</w:t>
      </w:r>
    </w:p>
    <w:p w14:paraId="3B0C8D29" w14:textId="77777777" w:rsidR="00440836" w:rsidRDefault="004E5DD1">
      <w:pPr>
        <w:pStyle w:val="Heading2"/>
      </w:pPr>
      <w:r>
        <w:t>7. Future Enhancements</w:t>
      </w:r>
    </w:p>
    <w:p w14:paraId="6B9024ED" w14:textId="77777777" w:rsidR="00440836" w:rsidRDefault="004E5DD1">
      <w:r>
        <w:t>• Improve chatbot UI for a more interactive experience.</w:t>
      </w:r>
      <w:r>
        <w:br/>
        <w:t>• Implement user authentication for a personalized shopping experience.</w:t>
      </w:r>
      <w:r>
        <w:br/>
        <w:t>• Introduce a more advanced recommendation algorithm.</w:t>
      </w:r>
    </w:p>
    <w:p w14:paraId="13E5796F" w14:textId="77777777" w:rsidR="00440836" w:rsidRDefault="004E5DD1">
      <w:pPr>
        <w:pStyle w:val="Heading2"/>
      </w:pPr>
      <w:r>
        <w:t>8. Contributors</w:t>
      </w:r>
    </w:p>
    <w:p w14:paraId="65704900" w14:textId="45C46CB3" w:rsidR="00440836" w:rsidRDefault="004E5DD1">
      <w:r>
        <w:t>[Dharam Chopda] (</w:t>
      </w:r>
      <w:hyperlink r:id="rId6" w:history="1">
        <w:r w:rsidR="00907F9D">
          <w:rPr>
            <w:rStyle w:val="Hyperlink"/>
          </w:rPr>
          <w:t>Dhach123/ai_ecommerce_project</w:t>
        </w:r>
      </w:hyperlink>
      <w:r>
        <w:t>)</w:t>
      </w:r>
    </w:p>
    <w:p w14:paraId="1FAD6F40" w14:textId="6C7DAA7F" w:rsidR="00440836" w:rsidRDefault="004E5DD1">
      <w:r>
        <w:t>iNeuron Certified Project</w:t>
      </w:r>
    </w:p>
    <w:p w14:paraId="2C02B2F7" w14:textId="6ED5253B" w:rsidR="001C4670" w:rsidRDefault="001C4670"/>
    <w:p w14:paraId="02022C8B" w14:textId="2B222DB2" w:rsidR="001C4670" w:rsidRDefault="001C4670"/>
    <w:p w14:paraId="593FE26D" w14:textId="085B5473" w:rsidR="001C4670" w:rsidRDefault="001C4670">
      <w:r w:rsidRPr="001C4670">
        <w:drawing>
          <wp:inline distT="0" distB="0" distL="0" distR="0" wp14:anchorId="765D1DB8" wp14:editId="72DD615F">
            <wp:extent cx="5486400" cy="2734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8157" w14:textId="673886AA" w:rsidR="00E52AD6" w:rsidRDefault="00E52AD6"/>
    <w:p w14:paraId="7E931680" w14:textId="3222B829" w:rsidR="00E52AD6" w:rsidRDefault="00E52AD6">
      <w:r w:rsidRPr="00E52AD6">
        <w:lastRenderedPageBreak/>
        <w:drawing>
          <wp:inline distT="0" distB="0" distL="0" distR="0" wp14:anchorId="2FE14BAE" wp14:editId="73A8E9EA">
            <wp:extent cx="5486400" cy="2713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C400" w14:textId="08B019FF" w:rsidR="00E52AD6" w:rsidRDefault="00E52AD6"/>
    <w:p w14:paraId="66E1F00D" w14:textId="128D4D91" w:rsidR="00E52AD6" w:rsidRDefault="00E52AD6">
      <w:r w:rsidRPr="00E52AD6">
        <w:drawing>
          <wp:inline distT="0" distB="0" distL="0" distR="0" wp14:anchorId="0CD9C10B" wp14:editId="61584649">
            <wp:extent cx="5486400" cy="2588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79F5" w14:textId="67A531D2" w:rsidR="00E52AD6" w:rsidRDefault="00E52AD6"/>
    <w:p w14:paraId="4775384E" w14:textId="447B0CD3" w:rsidR="00E52AD6" w:rsidRDefault="00E52AD6">
      <w:r w:rsidRPr="00E52AD6">
        <w:lastRenderedPageBreak/>
        <w:drawing>
          <wp:inline distT="0" distB="0" distL="0" distR="0" wp14:anchorId="3FA7D2B2" wp14:editId="1E834AB6">
            <wp:extent cx="5486400" cy="2614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2A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C4670"/>
    <w:rsid w:val="0029639D"/>
    <w:rsid w:val="00326F90"/>
    <w:rsid w:val="00440836"/>
    <w:rsid w:val="004E5DD1"/>
    <w:rsid w:val="00907F9D"/>
    <w:rsid w:val="00AA1D8D"/>
    <w:rsid w:val="00B47730"/>
    <w:rsid w:val="00CB0664"/>
    <w:rsid w:val="00E52A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8BAECEC-6AF8-4B6D-9CA7-018A4981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07F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hach123/ai_ecommerce_projec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FA3D2F-6AA0-415F-9270-4F8A68A6C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Dharam Chopda</cp:lastModifiedBy>
  <cp:revision>5</cp:revision>
  <dcterms:created xsi:type="dcterms:W3CDTF">2013-12-23T23:15:00Z</dcterms:created>
  <dcterms:modified xsi:type="dcterms:W3CDTF">2025-04-02T05:29:00Z</dcterms:modified>
  <cp:category/>
</cp:coreProperties>
</file>