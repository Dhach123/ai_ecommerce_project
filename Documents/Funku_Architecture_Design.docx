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Architecture Design Document</w:t>
      </w:r>
    </w:p>
    <w:p>
      <w:pPr>
        <w:pStyle w:val="Heading2"/>
      </w:pPr>
      <w:r>
        <w:t>iNeuron</w:t>
      </w:r>
    </w:p>
    <w:p>
      <w:pPr>
        <w:pStyle w:val="Heading2"/>
      </w:pPr>
      <w:r>
        <w:t>1. Introduction</w:t>
      </w:r>
    </w:p>
    <w:p>
      <w:r>
        <w:t>This document outlines the architecture design for the Funku Online Store, an AI-powered e-commerce platform integrating AI-driven recommendations, a bargaining system, and a chatbot. The architecture ensures a scalable, efficient, and maintainable system.</w:t>
      </w:r>
    </w:p>
    <w:p>
      <w:pPr>
        <w:pStyle w:val="Heading2"/>
      </w:pPr>
      <w:r>
        <w:t>2. System Architecture Overview</w:t>
      </w:r>
    </w:p>
    <w:p>
      <w:r>
        <w:t>The Funku Online Store follows a **client-server architecture**, with a React.js frontend communicating with a Flask backend. The backend processes requests, interacts with Firebase Firestore, and integrates AI models for recommendations and chatbot functionalities.</w:t>
      </w:r>
    </w:p>
    <w:p>
      <w:pPr>
        <w:pStyle w:val="Heading2"/>
      </w:pPr>
      <w:r>
        <w:t>3. Architecture Diagram</w:t>
      </w:r>
    </w:p>
    <w:p>
      <w:r>
        <w:t>[Insert system architecture diagram here]</w:t>
      </w:r>
    </w:p>
    <w:p>
      <w:pPr>
        <w:pStyle w:val="Heading2"/>
      </w:pPr>
      <w:r>
        <w:t>4. Components Breakdown</w:t>
      </w:r>
    </w:p>
    <w:p>
      <w:pPr>
        <w:pStyle w:val="Heading3"/>
      </w:pPr>
      <w:r>
        <w:t>4.1 Frontend (React.js)</w:t>
      </w:r>
    </w:p>
    <w:p>
      <w:r>
        <w:t>• **User Interface Components:** Product listings, chatbot, and shopping cart.</w:t>
        <w:br/>
        <w:t>• **API Integration:** Communicates with Flask backend via RESTful APIs.</w:t>
        <w:br/>
        <w:t>• **State Management:** React Context API for handling global states.</w:t>
      </w:r>
    </w:p>
    <w:p>
      <w:pPr>
        <w:pStyle w:val="Heading3"/>
      </w:pPr>
      <w:r>
        <w:t>4.2 Backend (Flask)</w:t>
      </w:r>
    </w:p>
    <w:p>
      <w:r>
        <w:t>• **RESTful APIs:** Handles requests for product recommendations, chatbot responses, and transactions.</w:t>
        <w:br/>
        <w:t>• **AI Modules:** Includes an NLP chatbot and recommendation algorithms.</w:t>
        <w:br/>
        <w:t>• **Security:** Implements authentication and data validation.</w:t>
      </w:r>
    </w:p>
    <w:p>
      <w:pPr>
        <w:pStyle w:val="Heading3"/>
      </w:pPr>
      <w:r>
        <w:t>4.3 Database (Firebase Firestore)</w:t>
      </w:r>
    </w:p>
    <w:p>
      <w:r>
        <w:t>• **Data Storage:** Stores user data, product information, chat history, and transactions.</w:t>
        <w:br/>
        <w:t>• **Real-Time Updates:** Ensures seamless data synchronization.</w:t>
      </w:r>
    </w:p>
    <w:p>
      <w:pPr>
        <w:pStyle w:val="Heading2"/>
      </w:pPr>
      <w:r>
        <w:t>5. Data Flow</w:t>
      </w:r>
    </w:p>
    <w:p>
      <w:r>
        <w:t>1. User interacts with the frontend (React.js).</w:t>
        <w:br/>
        <w:t>2. The frontend sends API requests to the Flask backend.</w:t>
        <w:br/>
        <w:t>3. The backend processes the requests and interacts with Firebase Firestore.</w:t>
        <w:br/>
        <w:t>4. AI models analyze user data and generate responses.</w:t>
        <w:br/>
        <w:t>5. The backend sends the processed response to the frontend.</w:t>
        <w:br/>
        <w:t>6. The frontend updates the UI accordingly.</w:t>
      </w:r>
    </w:p>
    <w:p>
      <w:pPr>
        <w:pStyle w:val="Heading2"/>
      </w:pPr>
      <w:r>
        <w:t>6. Technologies Used</w:t>
      </w:r>
    </w:p>
    <w:p>
      <w:r>
        <w:t>• **Frontend:** React.js, Bootstrap</w:t>
        <w:br/>
        <w:t>• **Backend:** Flask, Flask-CORS, Flask-RESTful</w:t>
        <w:br/>
        <w:t>• **Database:** Firebase Firestore</w:t>
        <w:br/>
        <w:t>• **AI Models:** NLP-based chatbot, recommendation system</w:t>
        <w:br/>
        <w:t>• **Deployment:** Localhost (development), Firebase Hosting (optional)</w:t>
      </w:r>
    </w:p>
    <w:p>
      <w:pPr>
        <w:pStyle w:val="Heading2"/>
      </w:pPr>
      <w:r>
        <w:t>7. Future Enhancements</w:t>
      </w:r>
    </w:p>
    <w:p>
      <w:r>
        <w:t>• Deploy the backend on Google Cloud Run or AWS Lambda.</w:t>
        <w:br/>
        <w:t>• Improve chatbot AI using GPT-4.</w:t>
        <w:br/>
        <w:t>• Implement Firebase Authentication for secure user login.</w:t>
      </w:r>
    </w:p>
    <w:p>
      <w:pPr>
        <w:pStyle w:val="Heading2"/>
      </w:pPr>
      <w:r>
        <w:t>8. Contributors</w:t>
      </w:r>
    </w:p>
    <w:p>
      <w:r>
        <w:t>[Your Name] (https://github.com/Dhach123)</w:t>
      </w:r>
    </w:p>
    <w:p>
      <w:r>
        <w:t>iNeuron Certified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