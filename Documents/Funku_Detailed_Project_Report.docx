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E238" w14:textId="77777777" w:rsidR="005F4E70" w:rsidRDefault="004D7320">
      <w:pPr>
        <w:pStyle w:val="Heading1"/>
      </w:pPr>
      <w:r>
        <w:t>Detailed Project Report (DPR)</w:t>
      </w:r>
    </w:p>
    <w:p w14:paraId="00A581FF" w14:textId="77777777" w:rsidR="005F4E70" w:rsidRDefault="004D7320">
      <w:pPr>
        <w:pStyle w:val="Heading2"/>
      </w:pPr>
      <w:r>
        <w:t>iNeuron</w:t>
      </w:r>
    </w:p>
    <w:p w14:paraId="6878CCA8" w14:textId="77777777" w:rsidR="005F4E70" w:rsidRDefault="004D7320">
      <w:pPr>
        <w:pStyle w:val="Heading2"/>
      </w:pPr>
      <w:r>
        <w:t>1. Project Overview</w:t>
      </w:r>
    </w:p>
    <w:p w14:paraId="7D502BA2" w14:textId="6AFB9715" w:rsidR="005F4E70" w:rsidRDefault="004D7320">
      <w:r>
        <w:t>**Project Name</w:t>
      </w:r>
      <w:proofErr w:type="gramStart"/>
      <w:r>
        <w:t>:*</w:t>
      </w:r>
      <w:proofErr w:type="gramEnd"/>
      <w:r>
        <w:t>* Funku Online Store</w:t>
      </w:r>
      <w:r>
        <w:br/>
        <w:t>**Developed By:** [</w:t>
      </w:r>
      <w:r w:rsidR="00C620B8">
        <w:t>Dharam Chopda</w:t>
      </w:r>
      <w:r>
        <w:t>]</w:t>
      </w:r>
      <w:r>
        <w:br/>
        <w:t>**GitHub Repository:** https://github.com/Dhach123/ai_ecommerce_project</w:t>
      </w:r>
      <w:r>
        <w:br/>
        <w:t xml:space="preserve">**Certification:** </w:t>
      </w:r>
      <w:proofErr w:type="spellStart"/>
      <w:r>
        <w:t>iNeuron</w:t>
      </w:r>
      <w:proofErr w:type="spellEnd"/>
      <w:r>
        <w:t xml:space="preserve"> Certified Project</w:t>
      </w:r>
    </w:p>
    <w:p w14:paraId="07A6F305" w14:textId="77777777" w:rsidR="005F4E70" w:rsidRDefault="004D7320">
      <w:r>
        <w:t xml:space="preserve">The Funku </w:t>
      </w:r>
      <w:r>
        <w:t>Online Store is an AI-powered e-commerce platform that integrates advanced AI-driven recommendations, a bargaining system, and a chatbot to enhance user shopping experiences.</w:t>
      </w:r>
    </w:p>
    <w:p w14:paraId="2AC5C263" w14:textId="77777777" w:rsidR="005F4E70" w:rsidRDefault="004D7320">
      <w:pPr>
        <w:pStyle w:val="Heading2"/>
      </w:pPr>
      <w:r>
        <w:t>2. Project Objectives</w:t>
      </w:r>
    </w:p>
    <w:p w14:paraId="7FBF12F2" w14:textId="77777777" w:rsidR="005F4E70" w:rsidRDefault="004D7320">
      <w:r>
        <w:t>• Develop an AI-based recommendation system to enhance user</w:t>
      </w:r>
      <w:r>
        <w:t xml:space="preserve"> experience.</w:t>
      </w:r>
      <w:r>
        <w:br/>
        <w:t>• Implement an AI-driven chatbot for bargaining and customer support.</w:t>
      </w:r>
      <w:r>
        <w:br/>
        <w:t>• Utilize Firebase Firestore for real-time chat storage.</w:t>
      </w:r>
      <w:r>
        <w:br/>
        <w:t>• Design an intuitive and user-friendly interface using React.js.</w:t>
      </w:r>
      <w:r>
        <w:br/>
        <w:t>• Deploy a robust backend using Flask with RESTful</w:t>
      </w:r>
      <w:r>
        <w:t xml:space="preserve"> APIs.</w:t>
      </w:r>
    </w:p>
    <w:p w14:paraId="6046DCF3" w14:textId="77777777" w:rsidR="005F4E70" w:rsidRDefault="004D7320">
      <w:pPr>
        <w:pStyle w:val="Heading2"/>
      </w:pPr>
      <w:r>
        <w:t>3. System Architecture</w:t>
      </w:r>
    </w:p>
    <w:p w14:paraId="19974D0B" w14:textId="77777777" w:rsidR="005F4E70" w:rsidRDefault="004D7320">
      <w:r>
        <w:t>The Funku Online Store follows a **client-server architecture**, with a React.js frontend communicating with a Flask backend. The backend handles API requests, integrates AI modules, and interacts with Firebase Firestore for d</w:t>
      </w:r>
      <w:r>
        <w:t>ata storage.</w:t>
      </w:r>
    </w:p>
    <w:p w14:paraId="5C734EA6" w14:textId="4D2339E6" w:rsidR="005F4E70" w:rsidRDefault="00C620B8">
      <w:r>
        <w:rPr>
          <w:noProof/>
        </w:rPr>
        <w:drawing>
          <wp:inline distT="0" distB="0" distL="0" distR="0" wp14:anchorId="1DC3955D" wp14:editId="7345C35C">
            <wp:extent cx="2491200" cy="1659600"/>
            <wp:effectExtent l="0" t="0" r="4445" b="0"/>
            <wp:docPr id="1" name="Picture 1" descr="C:\Users\chopd\OneDrive\Documents\Downloads\ChatGPT Image Apr 2, 2025, 10_38_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pd\OneDrive\Documents\Downloads\ChatGPT Image Apr 2, 2025, 10_38_0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00" cy="16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2439" w14:textId="77777777" w:rsidR="005F4E70" w:rsidRDefault="004D7320">
      <w:pPr>
        <w:pStyle w:val="Heading2"/>
      </w:pPr>
      <w:r>
        <w:t>4. Key Features</w:t>
      </w:r>
    </w:p>
    <w:p w14:paraId="7D838A73" w14:textId="77777777" w:rsidR="005F4E70" w:rsidRDefault="004D7320">
      <w:r>
        <w:t>• **AI-Powered Recommendation System:** Suggests products based on user behavior.</w:t>
      </w:r>
      <w:r>
        <w:br/>
        <w:t>• **AI Chatbot:** Provides customer support and enables price negotiation.</w:t>
      </w:r>
      <w:r>
        <w:br/>
        <w:t>• **Bargaining System:** Use</w:t>
      </w:r>
      <w:r>
        <w:t>rs can negotiate prices in real-time.</w:t>
      </w:r>
      <w:r>
        <w:br/>
        <w:t>• **Firebase Integration:** Stores chat data securely.</w:t>
      </w:r>
      <w:r>
        <w:br/>
        <w:t>• **RESTful API:** Facilitates seamless interaction between frontend and backend.</w:t>
      </w:r>
      <w:r>
        <w:br/>
        <w:t>• **Scalability:** Designed to handle multiple users efficiently.</w:t>
      </w:r>
    </w:p>
    <w:p w14:paraId="3A63659F" w14:textId="77777777" w:rsidR="005F4E70" w:rsidRDefault="004D7320">
      <w:pPr>
        <w:pStyle w:val="Heading2"/>
      </w:pPr>
      <w:r>
        <w:lastRenderedPageBreak/>
        <w:t>5. Technologies</w:t>
      </w:r>
      <w:r>
        <w:t xml:space="preserve"> Used</w:t>
      </w:r>
    </w:p>
    <w:p w14:paraId="123E6ABE" w14:textId="77777777" w:rsidR="005F4E70" w:rsidRDefault="004D7320">
      <w:r>
        <w:t>• **Frontend:** React.js, Bootstrap</w:t>
      </w:r>
      <w:r>
        <w:br/>
        <w:t>• **Backend:** Flask, Flask-CORS, Flask-RESTful</w:t>
      </w:r>
      <w:r>
        <w:br/>
        <w:t>• **Database:** Firebase Firestore</w:t>
      </w:r>
      <w:r>
        <w:br/>
        <w:t>• **AI Models:** NLP-based chatbot, recommendation system</w:t>
      </w:r>
      <w:r>
        <w:br/>
        <w:t>• **Deployment:** Localhost (development), Firebase Hosting (optional)</w:t>
      </w:r>
    </w:p>
    <w:p w14:paraId="7F91B6AA" w14:textId="77777777" w:rsidR="005F4E70" w:rsidRDefault="004D7320">
      <w:pPr>
        <w:pStyle w:val="Heading2"/>
      </w:pPr>
      <w:r>
        <w:t>6.</w:t>
      </w:r>
      <w:r>
        <w:t xml:space="preserve"> Development Process</w:t>
      </w:r>
    </w:p>
    <w:p w14:paraId="14198814" w14:textId="77777777" w:rsidR="005F4E70" w:rsidRDefault="004D7320">
      <w:r>
        <w:t>• **Phase 1:** Requirement Analysis and System Design.</w:t>
      </w:r>
      <w:r>
        <w:br/>
        <w:t>• **Phase 2:** Frontend and Backend Development.</w:t>
      </w:r>
      <w:r>
        <w:br/>
        <w:t>• **Phase 3:** AI Model Integration for Chatbot and Recommendations.</w:t>
      </w:r>
      <w:r>
        <w:br/>
        <w:t>• **Phase 4:** Database Setup and Testing.</w:t>
      </w:r>
      <w:r>
        <w:br/>
        <w:t>• **Phase 5:** Depl</w:t>
      </w:r>
      <w:r>
        <w:t>oyment and Future Enhancements.</w:t>
      </w:r>
    </w:p>
    <w:p w14:paraId="32862588" w14:textId="77777777" w:rsidR="005F4E70" w:rsidRDefault="004D7320">
      <w:pPr>
        <w:pStyle w:val="Heading2"/>
      </w:pPr>
      <w:r>
        <w:t>7. API Endpoints</w:t>
      </w:r>
    </w:p>
    <w:p w14:paraId="5F5AAA12" w14:textId="77777777" w:rsidR="005F4E70" w:rsidRDefault="004D7320">
      <w:r>
        <w:t>**Backend API Endpoints:**</w:t>
      </w:r>
      <w:r>
        <w:br/>
        <w:t>• `/chat?message=your_message` → Handles chatbot queries.</w:t>
      </w:r>
      <w:r>
        <w:br/>
        <w:t>• `/recommendations?user_id=123` → Fetches personalized product recommendations.</w:t>
      </w:r>
      <w:r>
        <w:br/>
        <w:t>• `/cart` → Manages shopping cart actions</w:t>
      </w:r>
      <w:r>
        <w:t>.</w:t>
      </w:r>
      <w:r>
        <w:br/>
        <w:t>• `/checkout` → Handles the order confirmation process.</w:t>
      </w:r>
    </w:p>
    <w:p w14:paraId="343B624F" w14:textId="77777777" w:rsidR="005F4E70" w:rsidRDefault="004D7320">
      <w:pPr>
        <w:pStyle w:val="Heading2"/>
      </w:pPr>
      <w:r>
        <w:t>8. Future Enhancements</w:t>
      </w:r>
    </w:p>
    <w:p w14:paraId="65374E82" w14:textId="77777777" w:rsidR="005F4E70" w:rsidRDefault="004D7320">
      <w:r>
        <w:t>• Deploy the backend on Google Cloud Run or AWS Lambda.</w:t>
      </w:r>
      <w:r>
        <w:br/>
        <w:t>• Improve chatbot AI using GPT-4.</w:t>
      </w:r>
      <w:r>
        <w:br/>
        <w:t>• Implement Firebase Authentication for secure user login.</w:t>
      </w:r>
      <w:r>
        <w:br/>
        <w:t>• Introduce an AI-driven v</w:t>
      </w:r>
      <w:r>
        <w:t>oice assistant for a more interactive experience.</w:t>
      </w:r>
    </w:p>
    <w:p w14:paraId="15CBBAF4" w14:textId="77777777" w:rsidR="005F4E70" w:rsidRDefault="004D7320">
      <w:pPr>
        <w:pStyle w:val="Heading2"/>
      </w:pPr>
      <w:r>
        <w:t>9. Conclusion</w:t>
      </w:r>
    </w:p>
    <w:p w14:paraId="43CFE16E" w14:textId="77777777" w:rsidR="005F4E70" w:rsidRDefault="004D7320">
      <w:r>
        <w:t>The Funku Online Store successfully integrates AI-powered recommendations, bargaining capabilities, and chatbot features to enhance the online shopping experience. Future improvements will foc</w:t>
      </w:r>
      <w:r>
        <w:t>us on deployability, security, and enhanced AI functionalities.</w:t>
      </w:r>
    </w:p>
    <w:p w14:paraId="19081B0B" w14:textId="77777777" w:rsidR="005F4E70" w:rsidRDefault="004D7320">
      <w:pPr>
        <w:pStyle w:val="Heading2"/>
      </w:pPr>
      <w:r>
        <w:t>10. Contributors</w:t>
      </w:r>
    </w:p>
    <w:p w14:paraId="670245EB" w14:textId="5EDDE42C" w:rsidR="005F4E70" w:rsidRDefault="004D7320">
      <w:r>
        <w:t>[</w:t>
      </w:r>
      <w:r w:rsidR="006201DF">
        <w:t>Dharam Chopda</w:t>
      </w:r>
      <w:r>
        <w:t>] (</w:t>
      </w:r>
      <w:hyperlink r:id="rId7" w:history="1">
        <w:r w:rsidR="006201DF">
          <w:rPr>
            <w:rStyle w:val="Hyperlink"/>
          </w:rPr>
          <w:t>Dhach123/</w:t>
        </w:r>
        <w:proofErr w:type="spellStart"/>
        <w:r w:rsidR="006201DF">
          <w:rPr>
            <w:rStyle w:val="Hyperlink"/>
          </w:rPr>
          <w:t>ai_ecommerce_project</w:t>
        </w:r>
        <w:proofErr w:type="spellEnd"/>
      </w:hyperlink>
      <w:bookmarkStart w:id="0" w:name="_GoBack"/>
      <w:bookmarkEnd w:id="0"/>
      <w:r>
        <w:t>)</w:t>
      </w:r>
    </w:p>
    <w:p w14:paraId="5D4128CD" w14:textId="77777777" w:rsidR="005F4E70" w:rsidRDefault="004D7320">
      <w:r>
        <w:t>iNeuron Certified Project</w:t>
      </w:r>
    </w:p>
    <w:sectPr w:rsidR="005F4E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36BA"/>
    <w:rsid w:val="004D7320"/>
    <w:rsid w:val="005F4E70"/>
    <w:rsid w:val="006201DF"/>
    <w:rsid w:val="007F0392"/>
    <w:rsid w:val="00AA1D8D"/>
    <w:rsid w:val="00B47730"/>
    <w:rsid w:val="00C620B8"/>
    <w:rsid w:val="00CB0664"/>
    <w:rsid w:val="00CD25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6E370B4-ECAB-4947-8594-F988628A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201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hach123/ai_ecommerce_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4F2283-1802-43F5-B1C5-8B9F6AFF0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Dharam Chopda</cp:lastModifiedBy>
  <cp:revision>7</cp:revision>
  <dcterms:created xsi:type="dcterms:W3CDTF">2013-12-23T23:15:00Z</dcterms:created>
  <dcterms:modified xsi:type="dcterms:W3CDTF">2025-04-02T05:20:00Z</dcterms:modified>
  <cp:category/>
</cp:coreProperties>
</file>